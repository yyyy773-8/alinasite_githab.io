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Название проекта: [Укажите название сайта]</w:t>
      </w:r>
    </w:p>
    <w:p>
      <w:r>
        <w:t>Дата проведения анализа: [ДД.ММ.ГГГГ]</w:t>
      </w:r>
    </w:p>
    <w:p>
      <w:r>
        <w:t>Исполнитель: [ФИО/название компании]</w:t>
      </w:r>
    </w:p>
    <w:p>
      <w:pPr>
        <w:pStyle w:val="Heading1"/>
      </w:pPr>
      <w:r>
        <w:t>1. Введение</w:t>
      </w:r>
    </w:p>
    <w:p>
      <w:r>
        <w:t>Краткое описание целей оптимизации:</w:t>
      </w:r>
    </w:p>
    <w:p>
      <w:pPr>
        <w:pStyle w:val="ListNumber"/>
      </w:pPr>
      <w:r>
        <w:t>Улучшение позиций в поисковой выдаче</w:t>
      </w:r>
    </w:p>
    <w:p>
      <w:pPr>
        <w:pStyle w:val="ListNumber"/>
      </w:pPr>
      <w:r>
        <w:t>Повышение скорости загрузки</w:t>
      </w:r>
    </w:p>
    <w:p>
      <w:pPr>
        <w:pStyle w:val="ListNumber"/>
      </w:pPr>
      <w:r>
        <w:t>Улучшение юзабилити и конверсии</w:t>
      </w:r>
    </w:p>
    <w:p>
      <w:pPr>
        <w:pStyle w:val="ListNumber"/>
      </w:pPr>
      <w:r>
        <w:t>Другие цели (при необходимости)</w:t>
      </w:r>
    </w:p>
    <w:p>
      <w:pPr>
        <w:pStyle w:val="Heading1"/>
      </w:pPr>
      <w:r>
        <w:t>2. Текущее состояние сайта</w:t>
      </w:r>
    </w:p>
    <w:p>
      <w:pPr>
        <w:pStyle w:val="Heading2"/>
      </w:pPr>
      <w:r>
        <w:t>2.1. Технические показатели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Параметр</w:t>
            </w:r>
          </w:p>
        </w:tc>
        <w:tc>
          <w:tcPr>
            <w:tcW w:type="dxa" w:w="2880"/>
          </w:tcPr>
          <w:p>
            <w:r>
              <w:t>Текущее значение</w:t>
            </w:r>
          </w:p>
        </w:tc>
        <w:tc>
          <w:tcPr>
            <w:tcW w:type="dxa" w:w="2880"/>
          </w:tcPr>
          <w:p>
            <w:r>
              <w:t>Рекомендации</w:t>
            </w:r>
          </w:p>
        </w:tc>
      </w:tr>
      <w:tr>
        <w:tc>
          <w:tcPr>
            <w:tcW w:type="dxa" w:w="2880"/>
          </w:tcPr>
          <w:p>
            <w:r>
              <w:t>Скорость загрузки (GTmetrix/PageSpeed)</w:t>
            </w:r>
          </w:p>
        </w:tc>
        <w:tc>
          <w:tcPr>
            <w:tcW w:type="dxa" w:w="2880"/>
          </w:tcPr>
          <w:p>
            <w:r>
              <w:t>[значение]</w:t>
            </w:r>
          </w:p>
        </w:tc>
        <w:tc>
          <w:tcPr>
            <w:tcW w:type="dxa" w:w="2880"/>
          </w:tcPr>
          <w:p>
            <w:r>
              <w:t>[рекомендации]</w:t>
            </w:r>
          </w:p>
        </w:tc>
      </w:tr>
      <w:tr>
        <w:tc>
          <w:tcPr>
            <w:tcW w:type="dxa" w:w="2880"/>
          </w:tcPr>
          <w:p>
            <w:r>
              <w:t>Индексация в поисковиках</w:t>
            </w:r>
          </w:p>
        </w:tc>
        <w:tc>
          <w:tcPr>
            <w:tcW w:type="dxa" w:w="2880"/>
          </w:tcPr>
          <w:p>
            <w:r>
              <w:t>[да/нет/частично]</w:t>
            </w:r>
          </w:p>
        </w:tc>
        <w:tc>
          <w:tcPr>
            <w:tcW w:type="dxa" w:w="2880"/>
          </w:tcPr>
          <w:p>
            <w:r>
              <w:t>[рекомендации]</w:t>
            </w:r>
          </w:p>
        </w:tc>
      </w:tr>
      <w:tr>
        <w:tc>
          <w:tcPr>
            <w:tcW w:type="dxa" w:w="2880"/>
          </w:tcPr>
          <w:p>
            <w:r>
              <w:t>Мобильная адаптация</w:t>
            </w:r>
          </w:p>
        </w:tc>
        <w:tc>
          <w:tcPr>
            <w:tcW w:type="dxa" w:w="2880"/>
          </w:tcPr>
          <w:p>
            <w:r>
              <w:t>[да/нет]</w:t>
            </w:r>
          </w:p>
        </w:tc>
        <w:tc>
          <w:tcPr>
            <w:tcW w:type="dxa" w:w="2880"/>
          </w:tcPr>
          <w:p>
            <w:r>
              <w:t>[рекомендации]</w:t>
            </w:r>
          </w:p>
        </w:tc>
      </w:tr>
      <w:tr>
        <w:tc>
          <w:tcPr>
            <w:tcW w:type="dxa" w:w="2880"/>
          </w:tcPr>
          <w:p>
            <w:r>
              <w:t>Наличие ошибок 4xx/5xx</w:t>
            </w:r>
          </w:p>
        </w:tc>
        <w:tc>
          <w:tcPr>
            <w:tcW w:type="dxa" w:w="2880"/>
          </w:tcPr>
          <w:p>
            <w:r>
              <w:t>[перечень]</w:t>
            </w:r>
          </w:p>
        </w:tc>
        <w:tc>
          <w:tcPr>
            <w:tcW w:type="dxa" w:w="2880"/>
          </w:tcPr>
          <w:p>
            <w:r>
              <w:t>[рекомендации]</w:t>
            </w:r>
          </w:p>
        </w:tc>
      </w:tr>
      <w:tr>
        <w:tc>
          <w:tcPr>
            <w:tcW w:type="dxa" w:w="2880"/>
          </w:tcPr>
          <w:p>
            <w:r>
              <w:t>Дубли контента</w:t>
            </w:r>
          </w:p>
        </w:tc>
        <w:tc>
          <w:tcPr>
            <w:tcW w:type="dxa" w:w="2880"/>
          </w:tcPr>
          <w:p>
            <w:r>
              <w:t>[есть/нет]</w:t>
            </w:r>
          </w:p>
        </w:tc>
        <w:tc>
          <w:tcPr>
            <w:tcW w:type="dxa" w:w="2880"/>
          </w:tcPr>
          <w:p>
            <w:r>
              <w:t>[рекомендации]</w:t>
            </w:r>
          </w:p>
        </w:tc>
      </w:tr>
    </w:tbl>
    <w:p>
      <w:pPr>
        <w:pStyle w:val="Heading2"/>
      </w:pPr>
      <w:r>
        <w:t>2.2. SEO-анализ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Параметр</w:t>
            </w:r>
          </w:p>
        </w:tc>
        <w:tc>
          <w:tcPr>
            <w:tcW w:type="dxa" w:w="2880"/>
          </w:tcPr>
          <w:p>
            <w:r>
              <w:t>Текущее состояние</w:t>
            </w:r>
          </w:p>
        </w:tc>
        <w:tc>
          <w:tcPr>
            <w:tcW w:type="dxa" w:w="2880"/>
          </w:tcPr>
          <w:p>
            <w:r>
              <w:t>Рекомендации</w:t>
            </w:r>
          </w:p>
        </w:tc>
      </w:tr>
      <w:tr>
        <w:tc>
          <w:tcPr>
            <w:tcW w:type="dxa" w:w="2880"/>
          </w:tcPr>
          <w:p>
            <w:r>
              <w:t>Мета-теги (title, description)</w:t>
            </w:r>
          </w:p>
        </w:tc>
        <w:tc>
          <w:tcPr>
            <w:tcW w:type="dxa" w:w="2880"/>
          </w:tcPr>
          <w:p>
            <w:r>
              <w:t>[анализ]</w:t>
            </w:r>
          </w:p>
        </w:tc>
        <w:tc>
          <w:tcPr>
            <w:tcW w:type="dxa" w:w="2880"/>
          </w:tcPr>
          <w:p>
            <w:r>
              <w:t>[рекомендации]</w:t>
            </w:r>
          </w:p>
        </w:tc>
      </w:tr>
      <w:tr>
        <w:tc>
          <w:tcPr>
            <w:tcW w:type="dxa" w:w="2880"/>
          </w:tcPr>
          <w:p>
            <w:r>
              <w:t>Заголовки (h1-h6)</w:t>
            </w:r>
          </w:p>
        </w:tc>
        <w:tc>
          <w:tcPr>
            <w:tcW w:type="dxa" w:w="2880"/>
          </w:tcPr>
          <w:p>
            <w:r>
              <w:t>[анализ]</w:t>
            </w:r>
          </w:p>
        </w:tc>
        <w:tc>
          <w:tcPr>
            <w:tcW w:type="dxa" w:w="2880"/>
          </w:tcPr>
          <w:p>
            <w:r>
              <w:t>[рекомендации]</w:t>
            </w:r>
          </w:p>
        </w:tc>
      </w:tr>
      <w:tr>
        <w:tc>
          <w:tcPr>
            <w:tcW w:type="dxa" w:w="2880"/>
          </w:tcPr>
          <w:p>
            <w:r>
              <w:t>Оптимизация изображений</w:t>
            </w:r>
          </w:p>
        </w:tc>
        <w:tc>
          <w:tcPr>
            <w:tcW w:type="dxa" w:w="2880"/>
          </w:tcPr>
          <w:p>
            <w:r>
              <w:t>[анализ]</w:t>
            </w:r>
          </w:p>
        </w:tc>
        <w:tc>
          <w:tcPr>
            <w:tcW w:type="dxa" w:w="2880"/>
          </w:tcPr>
          <w:p>
            <w:r>
              <w:t>[рекомендации]</w:t>
            </w:r>
          </w:p>
        </w:tc>
      </w:tr>
      <w:tr>
        <w:tc>
          <w:tcPr>
            <w:tcW w:type="dxa" w:w="2880"/>
          </w:tcPr>
          <w:p>
            <w:r>
              <w:t>Внутренняя перелинковка</w:t>
            </w:r>
          </w:p>
        </w:tc>
        <w:tc>
          <w:tcPr>
            <w:tcW w:type="dxa" w:w="2880"/>
          </w:tcPr>
          <w:p>
            <w:r>
              <w:t>[анализ]</w:t>
            </w:r>
          </w:p>
        </w:tc>
        <w:tc>
          <w:tcPr>
            <w:tcW w:type="dxa" w:w="2880"/>
          </w:tcPr>
          <w:p>
            <w:r>
              <w:t>[рекомендации]</w:t>
            </w:r>
          </w:p>
        </w:tc>
      </w:tr>
      <w:tr>
        <w:tc>
          <w:tcPr>
            <w:tcW w:type="dxa" w:w="2880"/>
          </w:tcPr>
          <w:p>
            <w:r>
              <w:t>Внешние ссылки</w:t>
            </w:r>
          </w:p>
        </w:tc>
        <w:tc>
          <w:tcPr>
            <w:tcW w:type="dxa" w:w="2880"/>
          </w:tcPr>
          <w:p>
            <w:r>
              <w:t>[анализ]</w:t>
            </w:r>
          </w:p>
        </w:tc>
        <w:tc>
          <w:tcPr>
            <w:tcW w:type="dxa" w:w="2880"/>
          </w:tcPr>
          <w:p>
            <w:r>
              <w:t>[рекомендации]</w:t>
            </w:r>
          </w:p>
        </w:tc>
      </w:tr>
    </w:tbl>
    <w:p>
      <w:pPr>
        <w:pStyle w:val="Heading2"/>
      </w:pPr>
      <w:r>
        <w:t>2.3. Контент-анализ</w:t>
      </w:r>
    </w:p>
    <w:p>
      <w:r>
        <w:t>Уникальность текстов: [анализ]</w:t>
      </w:r>
    </w:p>
    <w:p>
      <w:r>
        <w:t>Релевантность ключевым словам: [анализ]</w:t>
      </w:r>
    </w:p>
    <w:p>
      <w:r>
        <w:t>Наличие LSI-фраз: [анализ]</w:t>
      </w:r>
    </w:p>
    <w:p>
      <w:r>
        <w:t>Рекомендации по доработке: [список]</w:t>
      </w:r>
    </w:p>
    <w:p>
      <w:pPr>
        <w:pStyle w:val="Heading1"/>
      </w:pPr>
      <w:r>
        <w:t>3. Проведённые работы</w:t>
      </w:r>
    </w:p>
    <w:p>
      <w:r>
        <w:t>[Список выполненных действий, например: исправление ошибок 404, сжатие изображений, доработка мета-тегов и т. д.]</w:t>
      </w:r>
    </w:p>
    <w:p>
      <w:pPr>
        <w:pStyle w:val="Heading1"/>
      </w:pPr>
      <w:r>
        <w:t>4. Результаты оптимизации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Показатель</w:t>
            </w:r>
          </w:p>
        </w:tc>
        <w:tc>
          <w:tcPr>
            <w:tcW w:type="dxa" w:w="2880"/>
          </w:tcPr>
          <w:p>
            <w:r>
              <w:t>До оптимизации</w:t>
            </w:r>
          </w:p>
        </w:tc>
        <w:tc>
          <w:tcPr>
            <w:tcW w:type="dxa" w:w="2880"/>
          </w:tcPr>
          <w:p>
            <w:r>
              <w:t>После оптимизации</w:t>
            </w:r>
          </w:p>
        </w:tc>
      </w:tr>
      <w:tr>
        <w:tc>
          <w:tcPr>
            <w:tcW w:type="dxa" w:w="2880"/>
          </w:tcPr>
          <w:p>
            <w:r>
              <w:t>Позиции в ТОП-10</w:t>
            </w:r>
          </w:p>
        </w:tc>
        <w:tc>
          <w:tcPr>
            <w:tcW w:type="dxa" w:w="2880"/>
          </w:tcPr>
          <w:p>
            <w:r>
              <w:t>[значение]</w:t>
            </w:r>
          </w:p>
        </w:tc>
        <w:tc>
          <w:tcPr>
            <w:tcW w:type="dxa" w:w="2880"/>
          </w:tcPr>
          <w:p>
            <w:r>
              <w:t>[значение]</w:t>
            </w:r>
          </w:p>
        </w:tc>
      </w:tr>
      <w:tr>
        <w:tc>
          <w:tcPr>
            <w:tcW w:type="dxa" w:w="2880"/>
          </w:tcPr>
          <w:p>
            <w:r>
              <w:t>Скорость загрузки</w:t>
            </w:r>
          </w:p>
        </w:tc>
        <w:tc>
          <w:tcPr>
            <w:tcW w:type="dxa" w:w="2880"/>
          </w:tcPr>
          <w:p>
            <w:r>
              <w:t>[значение]</w:t>
            </w:r>
          </w:p>
        </w:tc>
        <w:tc>
          <w:tcPr>
            <w:tcW w:type="dxa" w:w="2880"/>
          </w:tcPr>
          <w:p>
            <w:r>
              <w:t>[значение]</w:t>
            </w:r>
          </w:p>
        </w:tc>
      </w:tr>
      <w:tr>
        <w:tc>
          <w:tcPr>
            <w:tcW w:type="dxa" w:w="2880"/>
          </w:tcPr>
          <w:p>
            <w:r>
              <w:t>Конверсия</w:t>
            </w:r>
          </w:p>
        </w:tc>
        <w:tc>
          <w:tcPr>
            <w:tcW w:type="dxa" w:w="2880"/>
          </w:tcPr>
          <w:p>
            <w:r>
              <w:t>[значение]</w:t>
            </w:r>
          </w:p>
        </w:tc>
        <w:tc>
          <w:tcPr>
            <w:tcW w:type="dxa" w:w="2880"/>
          </w:tcPr>
          <w:p>
            <w:r>
              <w:t>[значение]</w:t>
            </w:r>
          </w:p>
        </w:tc>
      </w:tr>
      <w:tr>
        <w:tc>
          <w:tcPr>
            <w:tcW w:type="dxa" w:w="2880"/>
          </w:tcPr>
          <w:p>
            <w:r>
              <w:t>Индекс скорости (Google PageSpeed)</w:t>
            </w:r>
          </w:p>
        </w:tc>
        <w:tc>
          <w:tcPr>
            <w:tcW w:type="dxa" w:w="2880"/>
          </w:tcPr>
          <w:p>
            <w:r>
              <w:t>[значение]</w:t>
            </w:r>
          </w:p>
        </w:tc>
        <w:tc>
          <w:tcPr>
            <w:tcW w:type="dxa" w:w="2880"/>
          </w:tcPr>
          <w:p>
            <w:r>
              <w:t>[значение]</w:t>
            </w:r>
          </w:p>
        </w:tc>
      </w:tr>
    </w:tbl>
    <w:p>
      <w:pPr>
        <w:pStyle w:val="Heading1"/>
      </w:pPr>
      <w:r>
        <w:t>5. Выводы и рекомендации</w:t>
      </w:r>
    </w:p>
    <w:p>
      <w:r>
        <w:t>Основные улучшения: [перечень]</w:t>
      </w:r>
    </w:p>
    <w:p>
      <w:r>
        <w:t>Дальнейшие шаги: [что ещё можно сделать]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